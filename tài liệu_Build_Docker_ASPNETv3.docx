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6A3D" w14:textId="77777777" w:rsidR="008D0EE1" w:rsidRDefault="00EE3E6D">
      <w:pPr>
        <w:pStyle w:val="Heading1"/>
      </w:pPr>
      <w:r>
        <w:t>TÀI LIỆU HƯỚNG DẪN BUILD DOCKER CHO ASP.NET CORE</w:t>
      </w:r>
    </w:p>
    <w:p w14:paraId="38718578" w14:textId="77777777" w:rsidR="008D0EE1" w:rsidRDefault="00EE3E6D">
      <w:pPr>
        <w:pStyle w:val="Heading2"/>
      </w:pPr>
      <w:r>
        <w:t xml:space="preserve">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761A283A" w14:textId="77777777" w:rsidR="008D0EE1" w:rsidRDefault="00EE3E6D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(build)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ASP.NET Core </w:t>
      </w:r>
      <w:proofErr w:type="spellStart"/>
      <w:r>
        <w:t>thành</w:t>
      </w:r>
      <w:proofErr w:type="spellEnd"/>
      <w:r>
        <w:t xml:space="preserve"> Docker image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Docker container.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64863EE4" w14:textId="77777777" w:rsidR="008D0EE1" w:rsidRDefault="00EE3E6D">
      <w:pPr>
        <w:pStyle w:val="Heading2"/>
      </w:pPr>
      <w:r>
        <w:t xml:space="preserve">2.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0D279A8E" w14:textId="77777777" w:rsidR="008D0EE1" w:rsidRDefault="00EE3E6D">
      <w:r>
        <w:t xml:space="preserve">- Docker Desktop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br/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ASP.NET Core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MVC)</w:t>
      </w:r>
      <w:r>
        <w:br/>
        <w:t xml:space="preserve">- File </w:t>
      </w:r>
      <w:proofErr w:type="spellStart"/>
      <w:r>
        <w:t>Dockerfile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  <w:r>
        <w:br/>
      </w:r>
    </w:p>
    <w:p w14:paraId="4360F860" w14:textId="77777777" w:rsidR="008D0EE1" w:rsidRDefault="00EE3E6D">
      <w:pPr>
        <w:pStyle w:val="Heading2"/>
      </w:pPr>
      <w:r>
        <w:t xml:space="preserve">3.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Dockerfile</w:t>
      </w:r>
      <w:proofErr w:type="spellEnd"/>
    </w:p>
    <w:p w14:paraId="7A255CF4" w14:textId="77777777" w:rsidR="008D0EE1" w:rsidRDefault="00EE3E6D">
      <w:proofErr w:type="spellStart"/>
      <w:r>
        <w:t>Tạo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`</w:t>
      </w:r>
      <w:proofErr w:type="spellStart"/>
      <w:r>
        <w:t>Dockerfile</w:t>
      </w:r>
      <w:proofErr w:type="spellEnd"/>
      <w:r>
        <w:t>`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)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14B2CF1C" w14:textId="77777777" w:rsidR="005148E9" w:rsidRDefault="00EE3E6D" w:rsidP="005148E9">
      <w:r>
        <w:br/>
      </w:r>
      <w:r w:rsidR="005148E9">
        <w:t># Stage 1: Build</w:t>
      </w:r>
    </w:p>
    <w:p w14:paraId="2AC00FF5" w14:textId="77777777" w:rsidR="005148E9" w:rsidRDefault="005148E9" w:rsidP="005148E9">
      <w:r>
        <w:t>FROM mcr.microsoft.com/dotnet/sdk:8.0 AS build</w:t>
      </w:r>
    </w:p>
    <w:p w14:paraId="2530F8FB" w14:textId="77777777" w:rsidR="005148E9" w:rsidRDefault="005148E9" w:rsidP="005148E9">
      <w:r>
        <w:t>WORKDIR /</w:t>
      </w:r>
      <w:proofErr w:type="spellStart"/>
      <w:r>
        <w:t>src</w:t>
      </w:r>
      <w:proofErr w:type="spellEnd"/>
    </w:p>
    <w:p w14:paraId="62CC79E4" w14:textId="77777777" w:rsidR="005148E9" w:rsidRDefault="005148E9" w:rsidP="005148E9">
      <w:proofErr w:type="gramStart"/>
      <w:r>
        <w:t>COPY .</w:t>
      </w:r>
      <w:proofErr w:type="gramEnd"/>
      <w:r>
        <w:t xml:space="preserve"> .</w:t>
      </w:r>
    </w:p>
    <w:p w14:paraId="596D0F52" w14:textId="77777777" w:rsidR="005148E9" w:rsidRDefault="005148E9" w:rsidP="005148E9">
      <w:r>
        <w:t>RUN dotnet publish -c Release -o /app/publish</w:t>
      </w:r>
    </w:p>
    <w:p w14:paraId="47F1A16B" w14:textId="77777777" w:rsidR="005148E9" w:rsidRDefault="005148E9" w:rsidP="005148E9"/>
    <w:p w14:paraId="1BCA5D8A" w14:textId="77777777" w:rsidR="005148E9" w:rsidRDefault="005148E9" w:rsidP="005148E9">
      <w:r>
        <w:t># Stage 2: Runtime</w:t>
      </w:r>
    </w:p>
    <w:p w14:paraId="3D733E8A" w14:textId="77777777" w:rsidR="005148E9" w:rsidRDefault="005148E9" w:rsidP="005148E9">
      <w:r>
        <w:t>FROM mcr.microsoft.com/dotnet/aspnet:8.0 AS runtime</w:t>
      </w:r>
    </w:p>
    <w:p w14:paraId="093311F2" w14:textId="77777777" w:rsidR="005148E9" w:rsidRDefault="005148E9" w:rsidP="005148E9">
      <w:r>
        <w:t>WORKDIR /app</w:t>
      </w:r>
    </w:p>
    <w:p w14:paraId="07443447" w14:textId="77777777" w:rsidR="005148E9" w:rsidRDefault="005148E9" w:rsidP="005148E9">
      <w:r>
        <w:t>COPY --from=build /app/</w:t>
      </w:r>
      <w:proofErr w:type="gramStart"/>
      <w:r>
        <w:t>publish .</w:t>
      </w:r>
      <w:proofErr w:type="gramEnd"/>
    </w:p>
    <w:p w14:paraId="5E964695" w14:textId="77777777" w:rsidR="005148E9" w:rsidRDefault="005148E9" w:rsidP="005148E9">
      <w:r>
        <w:t>EXPOSE 80</w:t>
      </w:r>
    </w:p>
    <w:p w14:paraId="066BF3EE" w14:textId="461EA436" w:rsidR="008D0EE1" w:rsidRDefault="005148E9" w:rsidP="005148E9">
      <w:r>
        <w:t>ENTRYPOINT ["dotnet", "WebLuuFile.dll"]</w:t>
      </w:r>
      <w:r w:rsidR="00EE3E6D">
        <w:br/>
      </w:r>
    </w:p>
    <w:p w14:paraId="7679AB87" w14:textId="77777777" w:rsidR="008D0EE1" w:rsidRDefault="00EE3E6D">
      <w:pPr>
        <w:pStyle w:val="Heading2"/>
      </w:pPr>
      <w:r>
        <w:t>4. Build Docker Image</w:t>
      </w:r>
    </w:p>
    <w:p w14:paraId="34B6517B" w14:textId="77777777" w:rsidR="008D0EE1" w:rsidRDefault="00EE3E6D"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:</w:t>
      </w:r>
    </w:p>
    <w:p w14:paraId="5160A3D7" w14:textId="5B754A9A" w:rsidR="008D0EE1" w:rsidRDefault="00EE3E6D">
      <w:r>
        <w:lastRenderedPageBreak/>
        <w:t>```bash</w:t>
      </w:r>
      <w:r>
        <w:br/>
      </w:r>
      <w:r w:rsidRPr="00EE3E6D">
        <w:t>docker build -t web-</w:t>
      </w:r>
      <w:proofErr w:type="spellStart"/>
      <w:r w:rsidRPr="00EE3E6D">
        <w:t>luufile</w:t>
      </w:r>
      <w:proofErr w:type="spellEnd"/>
      <w:r>
        <w:br/>
        <w:t>```</w:t>
      </w:r>
    </w:p>
    <w:p w14:paraId="037A45E0" w14:textId="77777777" w:rsidR="008D0EE1" w:rsidRDefault="00EE3E6D">
      <w:pPr>
        <w:pStyle w:val="Heading2"/>
      </w:pPr>
      <w:r>
        <w:t xml:space="preserve">5. </w:t>
      </w:r>
      <w:proofErr w:type="spellStart"/>
      <w:r>
        <w:t>Chạy</w:t>
      </w:r>
      <w:proofErr w:type="spellEnd"/>
      <w:r>
        <w:t xml:space="preserve"> Docker Container</w:t>
      </w:r>
    </w:p>
    <w:p w14:paraId="04D762E4" w14:textId="176B4A98" w:rsidR="008D0EE1" w:rsidRDefault="00EE3E6D">
      <w:r>
        <w:t>```bash</w:t>
      </w:r>
      <w:r>
        <w:br/>
      </w:r>
      <w:r w:rsidRPr="00EE3E6D">
        <w:t>docker run -d -p 8080:80 web-</w:t>
      </w:r>
      <w:proofErr w:type="spellStart"/>
      <w:r w:rsidRPr="00EE3E6D">
        <w:t>luufile</w:t>
      </w:r>
      <w:proofErr w:type="spellEnd"/>
      <w:r>
        <w:br/>
        <w:t>```</w:t>
      </w:r>
    </w:p>
    <w:p w14:paraId="55F9875D" w14:textId="5AAE78A9" w:rsidR="008D0EE1" w:rsidRDefault="00EE3E6D"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>: http://localhost:8080</w:t>
      </w:r>
    </w:p>
    <w:p w14:paraId="60CAE003" w14:textId="77777777" w:rsidR="008D0EE1" w:rsidRDefault="00EE3E6D">
      <w:pPr>
        <w:pStyle w:val="Heading2"/>
      </w:pPr>
      <w:r>
        <w:t xml:space="preserve">6. Push </w:t>
      </w:r>
      <w:proofErr w:type="spellStart"/>
      <w:r>
        <w:t>lên</w:t>
      </w:r>
      <w:proofErr w:type="spellEnd"/>
      <w:r>
        <w:t xml:space="preserve"> Docker Hub (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</w:t>
      </w:r>
    </w:p>
    <w:p w14:paraId="6200BC23" w14:textId="04E1D6E3" w:rsidR="008D0EE1" w:rsidRDefault="00EE3E6D">
      <w:r>
        <w:t>```bash</w:t>
      </w:r>
      <w:r>
        <w:br/>
        <w:t xml:space="preserve">docker tag </w:t>
      </w:r>
      <w:hyperlink r:id="rId6" w:history="1">
        <w:r w:rsidR="005148E9" w:rsidRPr="005148E9">
          <w:rPr>
            <w:rStyle w:val="Hyperlink"/>
            <w:color w:val="auto"/>
          </w:rPr>
          <w:t>web-</w:t>
        </w:r>
        <w:proofErr w:type="spellStart"/>
        <w:r w:rsidR="005148E9" w:rsidRPr="005148E9">
          <w:rPr>
            <w:rStyle w:val="Hyperlink"/>
            <w:color w:val="auto"/>
          </w:rPr>
          <w:t>luufile</w:t>
        </w:r>
        <w:proofErr w:type="spellEnd"/>
      </w:hyperlink>
      <w:r w:rsidR="005148E9">
        <w:t xml:space="preserve"> dfw345r</w:t>
      </w:r>
      <w:r>
        <w:t>/</w:t>
      </w:r>
      <w:hyperlink r:id="rId7" w:history="1">
        <w:r w:rsidR="005148E9" w:rsidRPr="005148E9">
          <w:rPr>
            <w:rStyle w:val="Hyperlink"/>
            <w:color w:val="auto"/>
          </w:rPr>
          <w:t>web-</w:t>
        </w:r>
        <w:proofErr w:type="spellStart"/>
        <w:r w:rsidR="005148E9" w:rsidRPr="005148E9">
          <w:rPr>
            <w:rStyle w:val="Hyperlink"/>
            <w:color w:val="auto"/>
          </w:rPr>
          <w:t>luufile</w:t>
        </w:r>
        <w:proofErr w:type="spellEnd"/>
      </w:hyperlink>
      <w:r>
        <w:br/>
        <w:t xml:space="preserve">docker push </w:t>
      </w:r>
      <w:r w:rsidR="005148E9">
        <w:t>dfw345r</w:t>
      </w:r>
      <w:r>
        <w:t>/</w:t>
      </w:r>
      <w:hyperlink r:id="rId8" w:history="1">
        <w:r w:rsidR="005148E9" w:rsidRPr="005148E9">
          <w:rPr>
            <w:rStyle w:val="Hyperlink"/>
            <w:color w:val="auto"/>
          </w:rPr>
          <w:t>web-</w:t>
        </w:r>
        <w:proofErr w:type="spellStart"/>
        <w:r w:rsidR="005148E9" w:rsidRPr="005148E9">
          <w:rPr>
            <w:rStyle w:val="Hyperlink"/>
            <w:color w:val="auto"/>
          </w:rPr>
          <w:t>luufile</w:t>
        </w:r>
        <w:proofErr w:type="spellEnd"/>
      </w:hyperlink>
      <w:r>
        <w:br/>
        <w:t>```</w:t>
      </w:r>
    </w:p>
    <w:p w14:paraId="513E7DE1" w14:textId="77777777" w:rsidR="008D0EE1" w:rsidRDefault="00EE3E6D">
      <w:pPr>
        <w:pStyle w:val="Heading2"/>
      </w:pPr>
      <w:r>
        <w:t xml:space="preserve">7.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6570018B" w14:textId="77777777" w:rsidR="008D0EE1" w:rsidRDefault="00EE3E6D">
      <w:r>
        <w:t xml:space="preserve">Sau </w:t>
      </w:r>
      <w:proofErr w:type="spellStart"/>
      <w:r>
        <w:t>khi</w:t>
      </w:r>
      <w:proofErr w:type="spellEnd"/>
      <w:r>
        <w:t xml:space="preserve"> build Docker image,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server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Docker.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CD (Continuous Deployment).</w:t>
      </w:r>
    </w:p>
    <w:sectPr w:rsidR="008D0E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523125">
    <w:abstractNumId w:val="8"/>
  </w:num>
  <w:num w:numId="2" w16cid:durableId="1678146902">
    <w:abstractNumId w:val="6"/>
  </w:num>
  <w:num w:numId="3" w16cid:durableId="68038553">
    <w:abstractNumId w:val="5"/>
  </w:num>
  <w:num w:numId="4" w16cid:durableId="630938367">
    <w:abstractNumId w:val="4"/>
  </w:num>
  <w:num w:numId="5" w16cid:durableId="333802822">
    <w:abstractNumId w:val="7"/>
  </w:num>
  <w:num w:numId="6" w16cid:durableId="1204829219">
    <w:abstractNumId w:val="3"/>
  </w:num>
  <w:num w:numId="7" w16cid:durableId="1181628808">
    <w:abstractNumId w:val="2"/>
  </w:num>
  <w:num w:numId="8" w16cid:durableId="184683854">
    <w:abstractNumId w:val="1"/>
  </w:num>
  <w:num w:numId="9" w16cid:durableId="688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48E9"/>
    <w:rsid w:val="008D0EE1"/>
    <w:rsid w:val="00A774DA"/>
    <w:rsid w:val="00AA1D8D"/>
    <w:rsid w:val="00B47730"/>
    <w:rsid w:val="00C644BD"/>
    <w:rsid w:val="00CB0664"/>
    <w:rsid w:val="00EE3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006E9"/>
  <w14:defaultImageDpi w14:val="300"/>
  <w15:docId w15:val="{897A88EE-A194-465F-B506-FBAE2F10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14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//dd/dashboard/images/local/details?imageId=sha256%3A2f2254cf21a9458ac813e7b06af6de784c35a2d251634d3f86defd09ef526ef5&amp;nameHint=web-luufile%3Alatest&amp;nameHintType=image-identity" TargetMode="External"/><Relationship Id="rId3" Type="http://schemas.openxmlformats.org/officeDocument/2006/relationships/styles" Target="styles.xml"/><Relationship Id="rId7" Type="http://schemas.openxmlformats.org/officeDocument/2006/relationships/hyperlink" Target="app://dd/dashboard/images/local/details?imageId=sha256%3A2f2254cf21a9458ac813e7b06af6de784c35a2d251634d3f86defd09ef526ef5&amp;nameHint=web-luufile%3Alatest&amp;nameHintType=image-ident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pp://dd/dashboard/images/local/details?imageId=sha256%3A2f2254cf21a9458ac813e7b06af6de784c35a2d251634d3f86defd09ef526ef5&amp;nameHint=web-luufile%3Alatest&amp;nameHintType=image-identit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duong</cp:lastModifiedBy>
  <cp:revision>2</cp:revision>
  <dcterms:created xsi:type="dcterms:W3CDTF">2025-08-06T07:13:00Z</dcterms:created>
  <dcterms:modified xsi:type="dcterms:W3CDTF">2025-08-06T07:13:00Z</dcterms:modified>
  <cp:category/>
</cp:coreProperties>
</file>