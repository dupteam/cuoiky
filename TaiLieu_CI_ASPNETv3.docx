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FA925" w14:textId="77777777" w:rsidR="00B513D3" w:rsidRDefault="00000000">
      <w:pPr>
        <w:pStyle w:val="Heading1"/>
      </w:pPr>
      <w:r>
        <w:t>TÀI LIỆU TRIỂN KHAI CI – DỰ ÁN WEB LƯU TRỮ FILE (ASP.NET)</w:t>
      </w:r>
    </w:p>
    <w:p w14:paraId="5818BCCB" w14:textId="77777777" w:rsidR="00B513D3" w:rsidRDefault="00000000">
      <w:pPr>
        <w:pStyle w:val="Heading2"/>
      </w:pPr>
      <w:r>
        <w:t>1. Mục tiêu</w:t>
      </w:r>
    </w:p>
    <w:p w14:paraId="480F951B" w14:textId="77777777" w:rsidR="00B513D3" w:rsidRDefault="00000000">
      <w:r>
        <w:t>Thiết lập quy trình CI (Continuous Integration) sử dụng GitHub Actions cho dự án Web lưu trữ file phát triển bằng ASP.NET Core. Mục tiêu là tự động build, test và xuất bản ứng dụng mỗi khi có thay đổi trên GitHub, nhằm đảm bảo chất lượng mã nguồn và tăng hiệu quả làm việc nhóm.</w:t>
      </w:r>
    </w:p>
    <w:p w14:paraId="18D81317" w14:textId="77777777" w:rsidR="00B513D3" w:rsidRDefault="00000000">
      <w:pPr>
        <w:pStyle w:val="Heading2"/>
      </w:pPr>
      <w:r>
        <w:t>2. Công cụ sử dụng</w:t>
      </w:r>
    </w:p>
    <w:tbl>
      <w:tblPr>
        <w:tblStyle w:val="TableGrid"/>
        <w:tblW w:w="0" w:type="auto"/>
        <w:tblLook w:val="04A0" w:firstRow="1" w:lastRow="0" w:firstColumn="1" w:lastColumn="0" w:noHBand="0" w:noVBand="1"/>
      </w:tblPr>
      <w:tblGrid>
        <w:gridCol w:w="4315"/>
        <w:gridCol w:w="4315"/>
      </w:tblGrid>
      <w:tr w:rsidR="00B513D3" w14:paraId="7DE50E80" w14:textId="77777777">
        <w:tc>
          <w:tcPr>
            <w:tcW w:w="4320" w:type="dxa"/>
          </w:tcPr>
          <w:p w14:paraId="34610A82" w14:textId="77777777" w:rsidR="00B513D3" w:rsidRDefault="00000000">
            <w:r>
              <w:t>Công cụ</w:t>
            </w:r>
          </w:p>
        </w:tc>
        <w:tc>
          <w:tcPr>
            <w:tcW w:w="4320" w:type="dxa"/>
          </w:tcPr>
          <w:p w14:paraId="09DCFD10" w14:textId="77777777" w:rsidR="00B513D3" w:rsidRDefault="00000000">
            <w:r>
              <w:t>Mục đích sử dụng</w:t>
            </w:r>
          </w:p>
        </w:tc>
      </w:tr>
      <w:tr w:rsidR="00B513D3" w14:paraId="2A0807F8" w14:textId="77777777">
        <w:tc>
          <w:tcPr>
            <w:tcW w:w="4320" w:type="dxa"/>
          </w:tcPr>
          <w:p w14:paraId="576A2D79" w14:textId="77777777" w:rsidR="00B513D3" w:rsidRDefault="00000000">
            <w:r>
              <w:t>GitHub Actions</w:t>
            </w:r>
          </w:p>
        </w:tc>
        <w:tc>
          <w:tcPr>
            <w:tcW w:w="4320" w:type="dxa"/>
          </w:tcPr>
          <w:p w14:paraId="1F5F673B" w14:textId="77777777" w:rsidR="00B513D3" w:rsidRDefault="00000000">
            <w:r>
              <w:t>Tự động hóa quá trình build, test, publish</w:t>
            </w:r>
          </w:p>
        </w:tc>
      </w:tr>
      <w:tr w:rsidR="00B513D3" w14:paraId="16559205" w14:textId="77777777">
        <w:tc>
          <w:tcPr>
            <w:tcW w:w="4320" w:type="dxa"/>
          </w:tcPr>
          <w:p w14:paraId="11267E27" w14:textId="77777777" w:rsidR="00B513D3" w:rsidRDefault="00000000">
            <w:r>
              <w:t>.NET SDK 8.0</w:t>
            </w:r>
          </w:p>
        </w:tc>
        <w:tc>
          <w:tcPr>
            <w:tcW w:w="4320" w:type="dxa"/>
          </w:tcPr>
          <w:p w14:paraId="0CC25578" w14:textId="77777777" w:rsidR="00B513D3" w:rsidRDefault="00000000">
            <w:r>
              <w:t>Build và chạy unit test cho dự án ASP.NET Core</w:t>
            </w:r>
          </w:p>
        </w:tc>
      </w:tr>
      <w:tr w:rsidR="00B513D3" w14:paraId="0AFD414D" w14:textId="77777777">
        <w:tc>
          <w:tcPr>
            <w:tcW w:w="4320" w:type="dxa"/>
          </w:tcPr>
          <w:p w14:paraId="6BCF90D9" w14:textId="77777777" w:rsidR="00B513D3" w:rsidRDefault="00000000">
            <w:r>
              <w:t>xUnit/NUnit</w:t>
            </w:r>
          </w:p>
        </w:tc>
        <w:tc>
          <w:tcPr>
            <w:tcW w:w="4320" w:type="dxa"/>
          </w:tcPr>
          <w:p w14:paraId="14F4B62B" w14:textId="77777777" w:rsidR="00B513D3" w:rsidRDefault="00000000">
            <w:r>
              <w:t>Framework kiểm thử đơn vị</w:t>
            </w:r>
          </w:p>
        </w:tc>
      </w:tr>
    </w:tbl>
    <w:p w14:paraId="30BEEADC" w14:textId="77777777" w:rsidR="00B513D3" w:rsidRDefault="00000000">
      <w:pPr>
        <w:pStyle w:val="Heading2"/>
      </w:pPr>
      <w:r>
        <w:t>3. Cấu trúc thư mục</w:t>
      </w:r>
    </w:p>
    <w:p w14:paraId="2744C321" w14:textId="77777777" w:rsidR="00B513D3" w:rsidRDefault="00000000">
      <w:r>
        <w:t>.github/</w:t>
      </w:r>
      <w:r>
        <w:br/>
        <w:t xml:space="preserve">  └── workflows/</w:t>
      </w:r>
      <w:r>
        <w:br/>
        <w:t xml:space="preserve">      └── ci.yml</w:t>
      </w:r>
      <w:r>
        <w:br/>
        <w:t>src/</w:t>
      </w:r>
      <w:r>
        <w:br/>
        <w:t xml:space="preserve">  └── Project Files</w:t>
      </w:r>
      <w:r>
        <w:br/>
      </w:r>
    </w:p>
    <w:p w14:paraId="13FE8E3A" w14:textId="768D4163" w:rsidR="00B513D3" w:rsidRDefault="00000000">
      <w:pPr>
        <w:pStyle w:val="Heading2"/>
      </w:pPr>
      <w:r>
        <w:t>4. Nội dung file CI (</w:t>
      </w:r>
      <w:r w:rsidR="00FE63FA">
        <w:t>donet</w:t>
      </w:r>
      <w:r>
        <w:t>.yml)</w:t>
      </w:r>
    </w:p>
    <w:p w14:paraId="359E4009" w14:textId="709CEFCB" w:rsidR="002967E1" w:rsidRPr="002967E1" w:rsidRDefault="00000000" w:rsidP="002967E1">
      <w:r>
        <w:t>File sau được tạo tại đường dẫn `.github/workflows/ci.yml`.</w:t>
      </w:r>
      <w:r>
        <w:br/>
      </w:r>
      <w:r w:rsidR="002967E1" w:rsidRPr="002967E1">
        <w:t>name: CI for ASP.NET Core</w:t>
      </w:r>
    </w:p>
    <w:p w14:paraId="130B6972" w14:textId="77777777" w:rsidR="002967E1" w:rsidRPr="002967E1" w:rsidRDefault="002967E1" w:rsidP="002967E1">
      <w:r w:rsidRPr="002967E1">
        <w:t>on:</w:t>
      </w:r>
    </w:p>
    <w:p w14:paraId="37D8FB87" w14:textId="19E714C4" w:rsidR="002967E1" w:rsidRPr="002967E1" w:rsidRDefault="002967E1" w:rsidP="002967E1">
      <w:r w:rsidRPr="002967E1">
        <w:t> push:</w:t>
      </w:r>
    </w:p>
    <w:p w14:paraId="1A363DF7" w14:textId="77777777" w:rsidR="002967E1" w:rsidRPr="002967E1" w:rsidRDefault="002967E1" w:rsidP="002967E1">
      <w:r w:rsidRPr="002967E1">
        <w:t>    branches: [ "main" ]</w:t>
      </w:r>
    </w:p>
    <w:p w14:paraId="2DF3F0FE" w14:textId="77777777" w:rsidR="002967E1" w:rsidRPr="002967E1" w:rsidRDefault="002967E1" w:rsidP="002967E1">
      <w:r w:rsidRPr="002967E1">
        <w:t>  pull_request:</w:t>
      </w:r>
    </w:p>
    <w:p w14:paraId="44FE5EFF" w14:textId="5B152969" w:rsidR="002967E1" w:rsidRPr="002967E1" w:rsidRDefault="002967E1" w:rsidP="002967E1">
      <w:r w:rsidRPr="002967E1">
        <w:t>    branches: [ "main" ]</w:t>
      </w:r>
    </w:p>
    <w:p w14:paraId="6D8F320E" w14:textId="77777777" w:rsidR="002967E1" w:rsidRPr="002967E1" w:rsidRDefault="002967E1" w:rsidP="002967E1">
      <w:r w:rsidRPr="002967E1">
        <w:t>env:</w:t>
      </w:r>
    </w:p>
    <w:p w14:paraId="298036A1" w14:textId="77777777" w:rsidR="002967E1" w:rsidRPr="002967E1" w:rsidRDefault="002967E1" w:rsidP="002967E1">
      <w:r w:rsidRPr="002967E1">
        <w:t>  PROJECT_PATH: WebLuuFile/WebLuuFile.csproj</w:t>
      </w:r>
    </w:p>
    <w:p w14:paraId="76F6DC31" w14:textId="02A3A59D" w:rsidR="002967E1" w:rsidRPr="002967E1" w:rsidRDefault="002967E1" w:rsidP="002967E1">
      <w:r w:rsidRPr="002967E1">
        <w:t>  IMAGE_NAME: yourdockerhubuser/webluufile</w:t>
      </w:r>
    </w:p>
    <w:p w14:paraId="776A3D8E" w14:textId="77777777" w:rsidR="002967E1" w:rsidRPr="002967E1" w:rsidRDefault="002967E1" w:rsidP="002967E1">
      <w:r w:rsidRPr="002967E1">
        <w:t>jobs:</w:t>
      </w:r>
    </w:p>
    <w:p w14:paraId="41C8773B" w14:textId="77777777" w:rsidR="002967E1" w:rsidRPr="002967E1" w:rsidRDefault="002967E1" w:rsidP="002967E1">
      <w:r w:rsidRPr="002967E1">
        <w:t>  build:</w:t>
      </w:r>
    </w:p>
    <w:p w14:paraId="1BDAAFF2" w14:textId="68A45026" w:rsidR="002967E1" w:rsidRPr="002967E1" w:rsidRDefault="002967E1" w:rsidP="002967E1">
      <w:r w:rsidRPr="002967E1">
        <w:lastRenderedPageBreak/>
        <w:t>    runs-on: ubuntu-latest</w:t>
      </w:r>
    </w:p>
    <w:p w14:paraId="2F9C9AE0" w14:textId="77777777" w:rsidR="002967E1" w:rsidRPr="002967E1" w:rsidRDefault="002967E1" w:rsidP="002967E1">
      <w:r w:rsidRPr="002967E1">
        <w:t>    steps:</w:t>
      </w:r>
    </w:p>
    <w:p w14:paraId="25EE538D" w14:textId="77777777" w:rsidR="002967E1" w:rsidRPr="002967E1" w:rsidRDefault="002967E1" w:rsidP="002967E1">
      <w:r w:rsidRPr="002967E1">
        <w:t xml:space="preserve">      - name: </w:t>
      </w:r>
      <w:r w:rsidRPr="002967E1">
        <w:rPr>
          <w:rFonts w:ascii="Segoe UI Emoji" w:hAnsi="Segoe UI Emoji" w:cs="Segoe UI Emoji"/>
        </w:rPr>
        <w:t>📥</w:t>
      </w:r>
      <w:r w:rsidRPr="002967E1">
        <w:t xml:space="preserve"> Checkout code</w:t>
      </w:r>
    </w:p>
    <w:p w14:paraId="265AFC2A" w14:textId="3B190682" w:rsidR="002967E1" w:rsidRPr="002967E1" w:rsidRDefault="002967E1" w:rsidP="002967E1">
      <w:r w:rsidRPr="002967E1">
        <w:t>        uses: actions/checkout@v3</w:t>
      </w:r>
    </w:p>
    <w:p w14:paraId="0B889B85" w14:textId="77777777" w:rsidR="002967E1" w:rsidRPr="002967E1" w:rsidRDefault="002967E1" w:rsidP="002967E1">
      <w:r w:rsidRPr="002967E1">
        <w:t xml:space="preserve">      - name: </w:t>
      </w:r>
      <w:r w:rsidRPr="002967E1">
        <w:rPr>
          <w:rFonts w:ascii="Segoe UI Emoji" w:hAnsi="Segoe UI Emoji" w:cs="Segoe UI Emoji"/>
        </w:rPr>
        <w:t>🧰</w:t>
      </w:r>
      <w:r w:rsidRPr="002967E1">
        <w:t xml:space="preserve"> Setup .NET Core SDK</w:t>
      </w:r>
    </w:p>
    <w:p w14:paraId="12C30301" w14:textId="77777777" w:rsidR="002967E1" w:rsidRPr="002967E1" w:rsidRDefault="002967E1" w:rsidP="002967E1">
      <w:r w:rsidRPr="002967E1">
        <w:t>        uses: actions/setup-dotnet@v4</w:t>
      </w:r>
    </w:p>
    <w:p w14:paraId="5E56EDFD" w14:textId="77777777" w:rsidR="002967E1" w:rsidRPr="002967E1" w:rsidRDefault="002967E1" w:rsidP="002967E1">
      <w:r w:rsidRPr="002967E1">
        <w:t>        with:</w:t>
      </w:r>
    </w:p>
    <w:p w14:paraId="1CDBA8D7" w14:textId="251F414E" w:rsidR="002967E1" w:rsidRPr="002967E1" w:rsidRDefault="002967E1" w:rsidP="002967E1">
      <w:r w:rsidRPr="002967E1">
        <w:t>          dotnet-version: '8.0.x'</w:t>
      </w:r>
    </w:p>
    <w:p w14:paraId="31E90018" w14:textId="77777777" w:rsidR="002967E1" w:rsidRPr="002967E1" w:rsidRDefault="002967E1" w:rsidP="002967E1">
      <w:r w:rsidRPr="002967E1">
        <w:t xml:space="preserve">      - name: </w:t>
      </w:r>
      <w:r w:rsidRPr="002967E1">
        <w:rPr>
          <w:rFonts w:ascii="Segoe UI Emoji" w:hAnsi="Segoe UI Emoji" w:cs="Segoe UI Emoji"/>
        </w:rPr>
        <w:t>🛠️</w:t>
      </w:r>
      <w:r w:rsidRPr="002967E1">
        <w:t xml:space="preserve"> Restore dependencies</w:t>
      </w:r>
    </w:p>
    <w:p w14:paraId="16AAE19B" w14:textId="20F2FEA2" w:rsidR="002967E1" w:rsidRPr="002967E1" w:rsidRDefault="002967E1" w:rsidP="002967E1">
      <w:r w:rsidRPr="002967E1">
        <w:t>        run: dotnet restore ${{ env.PROJECT_PATH }}</w:t>
      </w:r>
    </w:p>
    <w:p w14:paraId="349DB760" w14:textId="77777777" w:rsidR="002967E1" w:rsidRPr="002967E1" w:rsidRDefault="002967E1" w:rsidP="002967E1">
      <w:r w:rsidRPr="002967E1">
        <w:t xml:space="preserve">      - name: </w:t>
      </w:r>
      <w:r w:rsidRPr="002967E1">
        <w:rPr>
          <w:rFonts w:ascii="Segoe UI Emoji" w:hAnsi="Segoe UI Emoji" w:cs="Segoe UI Emoji"/>
        </w:rPr>
        <w:t>🏗️</w:t>
      </w:r>
      <w:r w:rsidRPr="002967E1">
        <w:t xml:space="preserve"> Build project</w:t>
      </w:r>
    </w:p>
    <w:p w14:paraId="43E28752" w14:textId="688A6935" w:rsidR="002967E1" w:rsidRPr="002967E1" w:rsidRDefault="002967E1" w:rsidP="002967E1">
      <w:r w:rsidRPr="002967E1">
        <w:t>        run: dotnet build ${{ env.PROJECT_PATH }} --configuration Release</w:t>
      </w:r>
    </w:p>
    <w:p w14:paraId="646E3B97" w14:textId="77777777" w:rsidR="002967E1" w:rsidRPr="002967E1" w:rsidRDefault="002967E1" w:rsidP="002967E1">
      <w:r w:rsidRPr="002967E1">
        <w:t xml:space="preserve">      - name: </w:t>
      </w:r>
      <w:r w:rsidRPr="002967E1">
        <w:rPr>
          <w:rFonts w:ascii="Segoe UI Emoji" w:hAnsi="Segoe UI Emoji" w:cs="Segoe UI Emoji"/>
        </w:rPr>
        <w:t>📦</w:t>
      </w:r>
      <w:r w:rsidRPr="002967E1">
        <w:t xml:space="preserve"> Publish project</w:t>
      </w:r>
    </w:p>
    <w:p w14:paraId="7D78955E" w14:textId="283085D1" w:rsidR="002967E1" w:rsidRPr="002967E1" w:rsidRDefault="002967E1" w:rsidP="002967E1">
      <w:r w:rsidRPr="002967E1">
        <w:t>        run: dotnet publish ${{ env.PROJECT_PATH }} -c Release -o publish</w:t>
      </w:r>
    </w:p>
    <w:p w14:paraId="16071FFA" w14:textId="77777777" w:rsidR="002967E1" w:rsidRPr="002967E1" w:rsidRDefault="002967E1" w:rsidP="002967E1">
      <w:r w:rsidRPr="002967E1">
        <w:t xml:space="preserve">      - name: </w:t>
      </w:r>
      <w:r w:rsidRPr="002967E1">
        <w:rPr>
          <w:rFonts w:ascii="Segoe UI Emoji" w:hAnsi="Segoe UI Emoji" w:cs="Segoe UI Emoji"/>
        </w:rPr>
        <w:t>🐳</w:t>
      </w:r>
      <w:r w:rsidRPr="002967E1">
        <w:t xml:space="preserve"> Build Docker image</w:t>
      </w:r>
    </w:p>
    <w:p w14:paraId="1DB44686" w14:textId="326D5A5E" w:rsidR="002967E1" w:rsidRPr="002967E1" w:rsidRDefault="002967E1" w:rsidP="002967E1">
      <w:r w:rsidRPr="002967E1">
        <w:t>        run: docker build -t ${{ env.IMAGE_NAME }}:latest .</w:t>
      </w:r>
    </w:p>
    <w:p w14:paraId="28024AFD" w14:textId="77777777" w:rsidR="002967E1" w:rsidRPr="002967E1" w:rsidRDefault="002967E1" w:rsidP="002967E1">
      <w:r w:rsidRPr="002967E1">
        <w:t xml:space="preserve">      - name: </w:t>
      </w:r>
      <w:r w:rsidRPr="002967E1">
        <w:rPr>
          <w:rFonts w:ascii="Segoe UI Emoji" w:hAnsi="Segoe UI Emoji" w:cs="Segoe UI Emoji"/>
        </w:rPr>
        <w:t>🔐</w:t>
      </w:r>
      <w:r w:rsidRPr="002967E1">
        <w:t xml:space="preserve"> Login DockerHub</w:t>
      </w:r>
    </w:p>
    <w:p w14:paraId="7B038A3F" w14:textId="77777777" w:rsidR="002967E1" w:rsidRPr="002967E1" w:rsidRDefault="002967E1" w:rsidP="002967E1">
      <w:r w:rsidRPr="002967E1">
        <w:t>        uses: docker/login-action@v2</w:t>
      </w:r>
    </w:p>
    <w:p w14:paraId="51DB97E2" w14:textId="77777777" w:rsidR="002967E1" w:rsidRPr="002967E1" w:rsidRDefault="002967E1" w:rsidP="002967E1">
      <w:r w:rsidRPr="002967E1">
        <w:t>        with:</w:t>
      </w:r>
    </w:p>
    <w:p w14:paraId="705EA2D3" w14:textId="77777777" w:rsidR="002967E1" w:rsidRPr="002967E1" w:rsidRDefault="002967E1" w:rsidP="002967E1">
      <w:r w:rsidRPr="002967E1">
        <w:t>          username: ${{ secrets.DOCKERHUB_USER }}</w:t>
      </w:r>
    </w:p>
    <w:p w14:paraId="0BB08A12" w14:textId="76E46115" w:rsidR="002967E1" w:rsidRPr="002967E1" w:rsidRDefault="002967E1" w:rsidP="002967E1">
      <w:r w:rsidRPr="002967E1">
        <w:t>          password: ${{ secrets.DOCKERHUB_TOKEN }}</w:t>
      </w:r>
    </w:p>
    <w:p w14:paraId="0EAD8D1D" w14:textId="77777777" w:rsidR="002967E1" w:rsidRPr="002967E1" w:rsidRDefault="002967E1" w:rsidP="002967E1">
      <w:r w:rsidRPr="002967E1">
        <w:t xml:space="preserve">      - name: </w:t>
      </w:r>
      <w:r w:rsidRPr="002967E1">
        <w:rPr>
          <w:rFonts w:ascii="Segoe UI Emoji" w:hAnsi="Segoe UI Emoji" w:cs="Segoe UI Emoji"/>
        </w:rPr>
        <w:t>🚀</w:t>
      </w:r>
      <w:r w:rsidRPr="002967E1">
        <w:t xml:space="preserve"> Push Docker image</w:t>
      </w:r>
    </w:p>
    <w:p w14:paraId="31812965" w14:textId="33BD0E8F" w:rsidR="00B513D3" w:rsidRDefault="002967E1">
      <w:r w:rsidRPr="002967E1">
        <w:t>        run: docker push ${{ env.IMAGE_NAME }}:latest</w:t>
      </w:r>
      <w:r w:rsidR="00000000">
        <w:br/>
      </w:r>
    </w:p>
    <w:p w14:paraId="431DE1FB" w14:textId="77777777" w:rsidR="00B513D3" w:rsidRDefault="00000000">
      <w:pPr>
        <w:pStyle w:val="Heading2"/>
      </w:pPr>
      <w:r>
        <w:t>5. Kết quả mong đợi</w:t>
      </w:r>
    </w:p>
    <w:p w14:paraId="5BC97BC9" w14:textId="45B24F5E" w:rsidR="00066F32" w:rsidRDefault="00066F32" w:rsidP="00066F32">
      <w:r>
        <w:t>Kiểm tra source code khi có push hoặc pull request lên nhánh main</w:t>
      </w:r>
    </w:p>
    <w:p w14:paraId="742F6B56" w14:textId="064950ED" w:rsidR="00066F32" w:rsidRDefault="00066F32" w:rsidP="00066F32">
      <w:r>
        <w:lastRenderedPageBreak/>
        <w:t>Tự động:</w:t>
      </w:r>
    </w:p>
    <w:p w14:paraId="59D65394" w14:textId="649B969F" w:rsidR="00066F32" w:rsidRDefault="00066F32" w:rsidP="00066F32">
      <w:r>
        <w:t>Build ứng dụng ASP.NET Core</w:t>
      </w:r>
    </w:p>
    <w:p w14:paraId="5D784AD4" w14:textId="3FEE4AEC" w:rsidR="00066F32" w:rsidRDefault="00066F32" w:rsidP="00066F32">
      <w:r>
        <w:t>Build Docker image từ source</w:t>
      </w:r>
    </w:p>
    <w:p w14:paraId="6C732F4D" w14:textId="6ADB9E00" w:rsidR="00B513D3" w:rsidRDefault="00066F32" w:rsidP="00066F32">
      <w:r>
        <w:t>Push image lên Docker Hub</w:t>
      </w:r>
    </w:p>
    <w:sectPr w:rsidR="00B513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0486964">
    <w:abstractNumId w:val="8"/>
  </w:num>
  <w:num w:numId="2" w16cid:durableId="1325818688">
    <w:abstractNumId w:val="6"/>
  </w:num>
  <w:num w:numId="3" w16cid:durableId="1642810119">
    <w:abstractNumId w:val="5"/>
  </w:num>
  <w:num w:numId="4" w16cid:durableId="356085172">
    <w:abstractNumId w:val="4"/>
  </w:num>
  <w:num w:numId="5" w16cid:durableId="257982346">
    <w:abstractNumId w:val="7"/>
  </w:num>
  <w:num w:numId="6" w16cid:durableId="312956361">
    <w:abstractNumId w:val="3"/>
  </w:num>
  <w:num w:numId="7" w16cid:durableId="1861746776">
    <w:abstractNumId w:val="2"/>
  </w:num>
  <w:num w:numId="8" w16cid:durableId="1094470496">
    <w:abstractNumId w:val="1"/>
  </w:num>
  <w:num w:numId="9" w16cid:durableId="2037077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6F32"/>
    <w:rsid w:val="0015074B"/>
    <w:rsid w:val="0029639D"/>
    <w:rsid w:val="002967E1"/>
    <w:rsid w:val="00326F90"/>
    <w:rsid w:val="003C1C22"/>
    <w:rsid w:val="007B576B"/>
    <w:rsid w:val="009F17DF"/>
    <w:rsid w:val="00AA1D8D"/>
    <w:rsid w:val="00B47730"/>
    <w:rsid w:val="00B513D3"/>
    <w:rsid w:val="00C644BD"/>
    <w:rsid w:val="00CB0664"/>
    <w:rsid w:val="00D054B5"/>
    <w:rsid w:val="00FC693F"/>
    <w:rsid w:val="00FE63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C19B3D"/>
  <w14:defaultImageDpi w14:val="300"/>
  <w15:docId w15:val="{F15EE8D5-25C2-4B80-B0CB-DB20496BB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quang duong</cp:lastModifiedBy>
  <cp:revision>3</cp:revision>
  <dcterms:created xsi:type="dcterms:W3CDTF">2025-08-06T04:17:00Z</dcterms:created>
  <dcterms:modified xsi:type="dcterms:W3CDTF">2025-08-06T06:12:00Z</dcterms:modified>
  <cp:category/>
</cp:coreProperties>
</file>